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3FAC7" w14:textId="77777777" w:rsidR="0075005A" w:rsidRPr="00200FAD" w:rsidRDefault="00000000" w:rsidP="00200FAD">
      <w:pPr>
        <w:pStyle w:val="Title"/>
        <w:spacing w:line="480" w:lineRule="auto"/>
        <w:jc w:val="center"/>
        <w:rPr>
          <w:color w:val="000000" w:themeColor="text1"/>
          <w:sz w:val="48"/>
          <w:szCs w:val="48"/>
        </w:rPr>
      </w:pPr>
      <w:r w:rsidRPr="00200FAD">
        <w:rPr>
          <w:color w:val="000000" w:themeColor="text1"/>
          <w:sz w:val="48"/>
          <w:szCs w:val="48"/>
        </w:rPr>
        <w:t>CS 300 Project One: Pseudocode and Runtime Analysis</w:t>
      </w:r>
    </w:p>
    <w:p w14:paraId="79E85CC9" w14:textId="1D9F0A07" w:rsidR="0075005A" w:rsidRPr="00200FAD" w:rsidRDefault="00000000" w:rsidP="00200FAD">
      <w:pPr>
        <w:spacing w:line="480" w:lineRule="auto"/>
        <w:jc w:val="center"/>
        <w:rPr>
          <w:color w:val="000000" w:themeColor="text1"/>
        </w:rPr>
      </w:pPr>
      <w:r w:rsidRPr="00200FAD">
        <w:rPr>
          <w:color w:val="000000" w:themeColor="text1"/>
        </w:rPr>
        <w:t>Cassidy Reinitz</w:t>
      </w:r>
      <w:r w:rsidR="00200FAD" w:rsidRPr="00200FAD">
        <w:rPr>
          <w:color w:val="000000" w:themeColor="text1"/>
        </w:rPr>
        <w:t xml:space="preserve"> </w:t>
      </w:r>
      <w:r w:rsidRPr="00200FAD">
        <w:rPr>
          <w:color w:val="000000" w:themeColor="text1"/>
        </w:rPr>
        <w:br/>
        <w:t>Southern New Hampshire University</w:t>
      </w:r>
      <w:r w:rsidRPr="00200FAD">
        <w:rPr>
          <w:color w:val="000000" w:themeColor="text1"/>
        </w:rPr>
        <w:br/>
      </w:r>
      <w:r w:rsidRPr="00200FAD">
        <w:rPr>
          <w:color w:val="000000" w:themeColor="text1"/>
        </w:rPr>
        <w:br/>
      </w:r>
    </w:p>
    <w:p w14:paraId="623C9513" w14:textId="77777777" w:rsidR="0075005A" w:rsidRPr="00200FAD" w:rsidRDefault="00000000" w:rsidP="00200FAD">
      <w:pPr>
        <w:pStyle w:val="Heading1"/>
        <w:spacing w:line="480" w:lineRule="auto"/>
        <w:rPr>
          <w:color w:val="000000" w:themeColor="text1"/>
        </w:rPr>
      </w:pPr>
      <w:r w:rsidRPr="00200FAD">
        <w:rPr>
          <w:color w:val="000000" w:themeColor="text1"/>
        </w:rPr>
        <w:t>Pseudocode - Vector</w:t>
      </w:r>
    </w:p>
    <w:p w14:paraId="492FDA7C" w14:textId="77777777" w:rsidR="0075005A" w:rsidRPr="00200FAD" w:rsidRDefault="00000000" w:rsidP="00200FAD">
      <w:pPr>
        <w:spacing w:line="480" w:lineRule="auto"/>
        <w:rPr>
          <w:color w:val="000000" w:themeColor="text1"/>
        </w:rPr>
      </w:pPr>
      <w:r w:rsidRPr="00200FAD">
        <w:rPr>
          <w:color w:val="000000" w:themeColor="text1"/>
        </w:rPr>
        <w:br/>
        <w:t>// Option 1: Load course data from file into vector</w:t>
      </w:r>
      <w:r w:rsidRPr="00200FAD">
        <w:rPr>
          <w:color w:val="000000" w:themeColor="text1"/>
        </w:rPr>
        <w:br/>
        <w:t>open file "courses.txt"</w:t>
      </w:r>
      <w:r w:rsidRPr="00200FAD">
        <w:rPr>
          <w:color w:val="000000" w:themeColor="text1"/>
        </w:rPr>
        <w:br/>
        <w:t>for each line in file:</w:t>
      </w:r>
      <w:r w:rsidRPr="00200FAD">
        <w:rPr>
          <w:color w:val="000000" w:themeColor="text1"/>
        </w:rPr>
        <w:br/>
        <w:t xml:space="preserve">    split line by commas</w:t>
      </w:r>
      <w:r w:rsidRPr="00200FAD">
        <w:rPr>
          <w:color w:val="000000" w:themeColor="text1"/>
        </w:rPr>
        <w:br/>
        <w:t xml:space="preserve">    if number of tokens &lt; 2:</w:t>
      </w:r>
      <w:r w:rsidRPr="00200FAD">
        <w:rPr>
          <w:color w:val="000000" w:themeColor="text1"/>
        </w:rPr>
        <w:br/>
        <w:t xml:space="preserve">        print "Invalid line format"</w:t>
      </w:r>
      <w:r w:rsidRPr="00200FAD">
        <w:rPr>
          <w:color w:val="000000" w:themeColor="text1"/>
        </w:rPr>
        <w:br/>
        <w:t xml:space="preserve">        continue</w:t>
      </w:r>
      <w:r w:rsidRPr="00200FAD">
        <w:rPr>
          <w:color w:val="000000" w:themeColor="text1"/>
        </w:rPr>
        <w:br/>
        <w:t xml:space="preserve">    create new Course object</w:t>
      </w:r>
      <w:r w:rsidRPr="00200FAD">
        <w:rPr>
          <w:color w:val="000000" w:themeColor="text1"/>
        </w:rPr>
        <w:br/>
        <w:t xml:space="preserve">    set courseNumber = token[0]</w:t>
      </w:r>
      <w:r w:rsidRPr="00200FAD">
        <w:rPr>
          <w:color w:val="000000" w:themeColor="text1"/>
        </w:rPr>
        <w:br/>
        <w:t xml:space="preserve">    set courseTitle = token[1]</w:t>
      </w:r>
      <w:r w:rsidRPr="00200FAD">
        <w:rPr>
          <w:color w:val="000000" w:themeColor="text1"/>
        </w:rPr>
        <w:br/>
        <w:t xml:space="preserve">    set prerequisites = token[2...n]</w:t>
      </w:r>
      <w:r w:rsidRPr="00200FAD">
        <w:rPr>
          <w:color w:val="000000" w:themeColor="text1"/>
        </w:rPr>
        <w:br/>
      </w:r>
      <w:r w:rsidRPr="00200FAD">
        <w:rPr>
          <w:color w:val="000000" w:themeColor="text1"/>
        </w:rPr>
        <w:lastRenderedPageBreak/>
        <w:t xml:space="preserve">    add Course to vector</w:t>
      </w:r>
      <w:r w:rsidRPr="00200FAD">
        <w:rPr>
          <w:color w:val="000000" w:themeColor="text1"/>
        </w:rPr>
        <w:br/>
      </w:r>
      <w:r w:rsidRPr="00200FAD">
        <w:rPr>
          <w:color w:val="000000" w:themeColor="text1"/>
        </w:rPr>
        <w:br/>
        <w:t>// Option 2: Print all courses in alphanumeric order</w:t>
      </w:r>
      <w:r w:rsidRPr="00200FAD">
        <w:rPr>
          <w:color w:val="000000" w:themeColor="text1"/>
        </w:rPr>
        <w:br/>
        <w:t>sort vector by courseNumber</w:t>
      </w:r>
      <w:r w:rsidRPr="00200FAD">
        <w:rPr>
          <w:color w:val="000000" w:themeColor="text1"/>
        </w:rPr>
        <w:br/>
        <w:t>for each course in vector:</w:t>
      </w:r>
      <w:r w:rsidRPr="00200FAD">
        <w:rPr>
          <w:color w:val="000000" w:themeColor="text1"/>
        </w:rPr>
        <w:br/>
        <w:t xml:space="preserve">    print courseNumber and courseTitle</w:t>
      </w:r>
      <w:r w:rsidRPr="00200FAD">
        <w:rPr>
          <w:color w:val="000000" w:themeColor="text1"/>
        </w:rPr>
        <w:br/>
      </w:r>
      <w:r w:rsidRPr="00200FAD">
        <w:rPr>
          <w:color w:val="000000" w:themeColor="text1"/>
        </w:rPr>
        <w:br/>
        <w:t>// Option 3: Print course info and prerequisites</w:t>
      </w:r>
      <w:r w:rsidRPr="00200FAD">
        <w:rPr>
          <w:color w:val="000000" w:themeColor="text1"/>
        </w:rPr>
        <w:br/>
        <w:t>input: courseNumber</w:t>
      </w:r>
      <w:r w:rsidRPr="00200FAD">
        <w:rPr>
          <w:color w:val="000000" w:themeColor="text1"/>
        </w:rPr>
        <w:br/>
        <w:t>for each course in vector:</w:t>
      </w:r>
      <w:r w:rsidRPr="00200FAD">
        <w:rPr>
          <w:color w:val="000000" w:themeColor="text1"/>
        </w:rPr>
        <w:br/>
        <w:t xml:space="preserve">    if courseNumber == input:</w:t>
      </w:r>
      <w:r w:rsidRPr="00200FAD">
        <w:rPr>
          <w:color w:val="000000" w:themeColor="text1"/>
        </w:rPr>
        <w:br/>
        <w:t xml:space="preserve">        print courseNumber and title</w:t>
      </w:r>
      <w:r w:rsidRPr="00200FAD">
        <w:rPr>
          <w:color w:val="000000" w:themeColor="text1"/>
        </w:rPr>
        <w:br/>
        <w:t xml:space="preserve">        print prerequisites</w:t>
      </w:r>
      <w:r w:rsidRPr="00200FAD">
        <w:rPr>
          <w:color w:val="000000" w:themeColor="text1"/>
        </w:rPr>
        <w:br/>
      </w:r>
      <w:r w:rsidRPr="00200FAD">
        <w:rPr>
          <w:color w:val="000000" w:themeColor="text1"/>
        </w:rPr>
        <w:br/>
        <w:t>// Option 9: Exit</w:t>
      </w:r>
      <w:r w:rsidRPr="00200FAD">
        <w:rPr>
          <w:color w:val="000000" w:themeColor="text1"/>
        </w:rPr>
        <w:br/>
        <w:t>exit program</w:t>
      </w:r>
      <w:r w:rsidRPr="00200FAD">
        <w:rPr>
          <w:color w:val="000000" w:themeColor="text1"/>
        </w:rPr>
        <w:br/>
      </w:r>
    </w:p>
    <w:p w14:paraId="4BDDA60E" w14:textId="77777777" w:rsidR="0075005A" w:rsidRPr="00200FAD" w:rsidRDefault="00000000" w:rsidP="00200FAD">
      <w:pPr>
        <w:pStyle w:val="Heading1"/>
        <w:spacing w:line="480" w:lineRule="auto"/>
        <w:rPr>
          <w:color w:val="000000" w:themeColor="text1"/>
        </w:rPr>
      </w:pPr>
      <w:r w:rsidRPr="00200FAD">
        <w:rPr>
          <w:color w:val="000000" w:themeColor="text1"/>
        </w:rPr>
        <w:t>Pseudocode - Hash Table</w:t>
      </w:r>
    </w:p>
    <w:p w14:paraId="11384D37" w14:textId="77777777" w:rsidR="0075005A" w:rsidRPr="00200FAD" w:rsidRDefault="00000000" w:rsidP="00200FAD">
      <w:pPr>
        <w:spacing w:line="480" w:lineRule="auto"/>
        <w:rPr>
          <w:color w:val="000000" w:themeColor="text1"/>
        </w:rPr>
      </w:pPr>
      <w:r w:rsidRPr="00200FAD">
        <w:rPr>
          <w:color w:val="000000" w:themeColor="text1"/>
        </w:rPr>
        <w:br/>
        <w:t>// Option 1: Load course data into hash table</w:t>
      </w:r>
      <w:r w:rsidRPr="00200FAD">
        <w:rPr>
          <w:color w:val="000000" w:themeColor="text1"/>
        </w:rPr>
        <w:br/>
        <w:t>open file "courses.txt"</w:t>
      </w:r>
      <w:r w:rsidRPr="00200FAD">
        <w:rPr>
          <w:color w:val="000000" w:themeColor="text1"/>
        </w:rPr>
        <w:br/>
        <w:t>for each line in file:</w:t>
      </w:r>
      <w:r w:rsidRPr="00200FAD">
        <w:rPr>
          <w:color w:val="000000" w:themeColor="text1"/>
        </w:rPr>
        <w:br/>
      </w:r>
      <w:r w:rsidRPr="00200FAD">
        <w:rPr>
          <w:color w:val="000000" w:themeColor="text1"/>
        </w:rPr>
        <w:lastRenderedPageBreak/>
        <w:t xml:space="preserve">    split line by commas</w:t>
      </w:r>
      <w:r w:rsidRPr="00200FAD">
        <w:rPr>
          <w:color w:val="000000" w:themeColor="text1"/>
        </w:rPr>
        <w:br/>
        <w:t xml:space="preserve">    if number of tokens &lt; 2:</w:t>
      </w:r>
      <w:r w:rsidRPr="00200FAD">
        <w:rPr>
          <w:color w:val="000000" w:themeColor="text1"/>
        </w:rPr>
        <w:br/>
        <w:t xml:space="preserve">        print "Invalid line format"</w:t>
      </w:r>
      <w:r w:rsidRPr="00200FAD">
        <w:rPr>
          <w:color w:val="000000" w:themeColor="text1"/>
        </w:rPr>
        <w:br/>
        <w:t xml:space="preserve">        continue</w:t>
      </w:r>
      <w:r w:rsidRPr="00200FAD">
        <w:rPr>
          <w:color w:val="000000" w:themeColor="text1"/>
        </w:rPr>
        <w:br/>
        <w:t xml:space="preserve">    create Course object</w:t>
      </w:r>
      <w:r w:rsidRPr="00200FAD">
        <w:rPr>
          <w:color w:val="000000" w:themeColor="text1"/>
        </w:rPr>
        <w:br/>
        <w:t xml:space="preserve">    insert into hashTable with key = courseNumber</w:t>
      </w:r>
      <w:r w:rsidRPr="00200FAD">
        <w:rPr>
          <w:color w:val="000000" w:themeColor="text1"/>
        </w:rPr>
        <w:br/>
      </w:r>
      <w:r w:rsidRPr="00200FAD">
        <w:rPr>
          <w:color w:val="000000" w:themeColor="text1"/>
        </w:rPr>
        <w:br/>
        <w:t>// Option 2: Print all courses (requires collecting keys)</w:t>
      </w:r>
      <w:r w:rsidRPr="00200FAD">
        <w:rPr>
          <w:color w:val="000000" w:themeColor="text1"/>
        </w:rPr>
        <w:br/>
        <w:t>create tempList = all keys from hashTable</w:t>
      </w:r>
      <w:r w:rsidRPr="00200FAD">
        <w:rPr>
          <w:color w:val="000000" w:themeColor="text1"/>
        </w:rPr>
        <w:br/>
        <w:t>sort tempList</w:t>
      </w:r>
      <w:r w:rsidRPr="00200FAD">
        <w:rPr>
          <w:color w:val="000000" w:themeColor="text1"/>
        </w:rPr>
        <w:br/>
        <w:t>for each courseNumber in tempList:</w:t>
      </w:r>
      <w:r w:rsidRPr="00200FAD">
        <w:rPr>
          <w:color w:val="000000" w:themeColor="text1"/>
        </w:rPr>
        <w:br/>
        <w:t xml:space="preserve">    retrieve course and print courseNumber and title</w:t>
      </w:r>
      <w:r w:rsidRPr="00200FAD">
        <w:rPr>
          <w:color w:val="000000" w:themeColor="text1"/>
        </w:rPr>
        <w:br/>
      </w:r>
      <w:r w:rsidRPr="00200FAD">
        <w:rPr>
          <w:color w:val="000000" w:themeColor="text1"/>
        </w:rPr>
        <w:br/>
        <w:t>// Option 3: Print course info and prerequisites</w:t>
      </w:r>
      <w:r w:rsidRPr="00200FAD">
        <w:rPr>
          <w:color w:val="000000" w:themeColor="text1"/>
        </w:rPr>
        <w:br/>
        <w:t>input: courseNumber</w:t>
      </w:r>
      <w:r w:rsidRPr="00200FAD">
        <w:rPr>
          <w:color w:val="000000" w:themeColor="text1"/>
        </w:rPr>
        <w:br/>
        <w:t>if courseNumber in hashTable:</w:t>
      </w:r>
      <w:r w:rsidRPr="00200FAD">
        <w:rPr>
          <w:color w:val="000000" w:themeColor="text1"/>
        </w:rPr>
        <w:br/>
        <w:t xml:space="preserve">    retrieve course</w:t>
      </w:r>
      <w:r w:rsidRPr="00200FAD">
        <w:rPr>
          <w:color w:val="000000" w:themeColor="text1"/>
        </w:rPr>
        <w:br/>
        <w:t xml:space="preserve">    print course info</w:t>
      </w:r>
      <w:r w:rsidRPr="00200FAD">
        <w:rPr>
          <w:color w:val="000000" w:themeColor="text1"/>
        </w:rPr>
        <w:br/>
        <w:t xml:space="preserve">    print prerequisites</w:t>
      </w:r>
      <w:r w:rsidRPr="00200FAD">
        <w:rPr>
          <w:color w:val="000000" w:themeColor="text1"/>
        </w:rPr>
        <w:br/>
      </w:r>
      <w:r w:rsidRPr="00200FAD">
        <w:rPr>
          <w:color w:val="000000" w:themeColor="text1"/>
        </w:rPr>
        <w:br/>
        <w:t>// Option 9: Exit</w:t>
      </w:r>
      <w:r w:rsidRPr="00200FAD">
        <w:rPr>
          <w:color w:val="000000" w:themeColor="text1"/>
        </w:rPr>
        <w:br/>
        <w:t>exit program</w:t>
      </w:r>
      <w:r w:rsidRPr="00200FAD">
        <w:rPr>
          <w:color w:val="000000" w:themeColor="text1"/>
        </w:rPr>
        <w:br/>
      </w:r>
    </w:p>
    <w:p w14:paraId="37F70090" w14:textId="77777777" w:rsidR="0075005A" w:rsidRPr="00200FAD" w:rsidRDefault="00000000" w:rsidP="00200FAD">
      <w:pPr>
        <w:pStyle w:val="Heading1"/>
        <w:spacing w:line="480" w:lineRule="auto"/>
        <w:rPr>
          <w:color w:val="000000" w:themeColor="text1"/>
        </w:rPr>
      </w:pPr>
      <w:r w:rsidRPr="00200FAD">
        <w:rPr>
          <w:color w:val="000000" w:themeColor="text1"/>
        </w:rPr>
        <w:lastRenderedPageBreak/>
        <w:t>Pseudocode - Binary Search Tree</w:t>
      </w:r>
    </w:p>
    <w:p w14:paraId="19DD5607" w14:textId="77777777" w:rsidR="0075005A" w:rsidRPr="00200FAD" w:rsidRDefault="00000000" w:rsidP="00200FAD">
      <w:pPr>
        <w:spacing w:line="480" w:lineRule="auto"/>
        <w:rPr>
          <w:color w:val="000000" w:themeColor="text1"/>
        </w:rPr>
      </w:pPr>
      <w:r w:rsidRPr="00200FAD">
        <w:rPr>
          <w:color w:val="000000" w:themeColor="text1"/>
        </w:rPr>
        <w:br/>
        <w:t>// Option 1: Load course data into BST</w:t>
      </w:r>
      <w:r w:rsidRPr="00200FAD">
        <w:rPr>
          <w:color w:val="000000" w:themeColor="text1"/>
        </w:rPr>
        <w:br/>
        <w:t>open file "courses.txt"</w:t>
      </w:r>
      <w:r w:rsidRPr="00200FAD">
        <w:rPr>
          <w:color w:val="000000" w:themeColor="text1"/>
        </w:rPr>
        <w:br/>
        <w:t>for each line in file:</w:t>
      </w:r>
      <w:r w:rsidRPr="00200FAD">
        <w:rPr>
          <w:color w:val="000000" w:themeColor="text1"/>
        </w:rPr>
        <w:br/>
        <w:t xml:space="preserve">    split line by commas</w:t>
      </w:r>
      <w:r w:rsidRPr="00200FAD">
        <w:rPr>
          <w:color w:val="000000" w:themeColor="text1"/>
        </w:rPr>
        <w:br/>
        <w:t xml:space="preserve">    if number of tokens &lt; 2:</w:t>
      </w:r>
      <w:r w:rsidRPr="00200FAD">
        <w:rPr>
          <w:color w:val="000000" w:themeColor="text1"/>
        </w:rPr>
        <w:br/>
        <w:t xml:space="preserve">        print "Invalid line format"</w:t>
      </w:r>
      <w:r w:rsidRPr="00200FAD">
        <w:rPr>
          <w:color w:val="000000" w:themeColor="text1"/>
        </w:rPr>
        <w:br/>
        <w:t xml:space="preserve">        continue</w:t>
      </w:r>
      <w:r w:rsidRPr="00200FAD">
        <w:rPr>
          <w:color w:val="000000" w:themeColor="text1"/>
        </w:rPr>
        <w:br/>
        <w:t xml:space="preserve">    create Course object</w:t>
      </w:r>
      <w:r w:rsidRPr="00200FAD">
        <w:rPr>
          <w:color w:val="000000" w:themeColor="text1"/>
        </w:rPr>
        <w:br/>
        <w:t xml:space="preserve">    insert Course into BST using courseNumber as key</w:t>
      </w:r>
      <w:r w:rsidRPr="00200FAD">
        <w:rPr>
          <w:color w:val="000000" w:themeColor="text1"/>
        </w:rPr>
        <w:br/>
      </w:r>
      <w:r w:rsidRPr="00200FAD">
        <w:rPr>
          <w:color w:val="000000" w:themeColor="text1"/>
        </w:rPr>
        <w:br/>
        <w:t>// Option 2: Print all courses (in order traversal)</w:t>
      </w:r>
      <w:r w:rsidRPr="00200FAD">
        <w:rPr>
          <w:color w:val="000000" w:themeColor="text1"/>
        </w:rPr>
        <w:br/>
        <w:t>perform inOrderTraversal(BST root)</w:t>
      </w:r>
      <w:r w:rsidRPr="00200FAD">
        <w:rPr>
          <w:color w:val="000000" w:themeColor="text1"/>
        </w:rPr>
        <w:br/>
        <w:t xml:space="preserve">    if root is null: return</w:t>
      </w:r>
      <w:r w:rsidRPr="00200FAD">
        <w:rPr>
          <w:color w:val="000000" w:themeColor="text1"/>
        </w:rPr>
        <w:br/>
        <w:t xml:space="preserve">    inOrderTraversal(root.left)</w:t>
      </w:r>
      <w:r w:rsidRPr="00200FAD">
        <w:rPr>
          <w:color w:val="000000" w:themeColor="text1"/>
        </w:rPr>
        <w:br/>
        <w:t xml:space="preserve">    print courseNumber and title</w:t>
      </w:r>
      <w:r w:rsidRPr="00200FAD">
        <w:rPr>
          <w:color w:val="000000" w:themeColor="text1"/>
        </w:rPr>
        <w:br/>
        <w:t xml:space="preserve">    inOrderTraversal(root.right)</w:t>
      </w:r>
      <w:r w:rsidRPr="00200FAD">
        <w:rPr>
          <w:color w:val="000000" w:themeColor="text1"/>
        </w:rPr>
        <w:br/>
      </w:r>
      <w:r w:rsidRPr="00200FAD">
        <w:rPr>
          <w:color w:val="000000" w:themeColor="text1"/>
        </w:rPr>
        <w:br/>
        <w:t>// Option 3: Print course info and prerequisites</w:t>
      </w:r>
      <w:r w:rsidRPr="00200FAD">
        <w:rPr>
          <w:color w:val="000000" w:themeColor="text1"/>
        </w:rPr>
        <w:br/>
        <w:t>input: courseNumber</w:t>
      </w:r>
      <w:r w:rsidRPr="00200FAD">
        <w:rPr>
          <w:color w:val="000000" w:themeColor="text1"/>
        </w:rPr>
        <w:br/>
        <w:t>search BST for courseNumber</w:t>
      </w:r>
      <w:r w:rsidRPr="00200FAD">
        <w:rPr>
          <w:color w:val="000000" w:themeColor="text1"/>
        </w:rPr>
        <w:br/>
        <w:t>if found: print course info and prerequisites</w:t>
      </w:r>
      <w:r w:rsidRPr="00200FAD">
        <w:rPr>
          <w:color w:val="000000" w:themeColor="text1"/>
        </w:rPr>
        <w:br/>
      </w:r>
      <w:r w:rsidRPr="00200FAD">
        <w:rPr>
          <w:color w:val="000000" w:themeColor="text1"/>
        </w:rPr>
        <w:lastRenderedPageBreak/>
        <w:br/>
        <w:t>// Option 9: Exit</w:t>
      </w:r>
      <w:r w:rsidRPr="00200FAD">
        <w:rPr>
          <w:color w:val="000000" w:themeColor="text1"/>
        </w:rPr>
        <w:br/>
        <w:t>exit program</w:t>
      </w:r>
      <w:r w:rsidRPr="00200FAD">
        <w:rPr>
          <w:color w:val="000000" w:themeColor="text1"/>
        </w:rPr>
        <w:br/>
      </w:r>
    </w:p>
    <w:p w14:paraId="5B3A097B" w14:textId="77777777" w:rsidR="0075005A" w:rsidRPr="00200FAD" w:rsidRDefault="00000000" w:rsidP="00200FAD">
      <w:pPr>
        <w:pStyle w:val="Heading1"/>
        <w:spacing w:line="480" w:lineRule="auto"/>
        <w:rPr>
          <w:color w:val="000000" w:themeColor="text1"/>
        </w:rPr>
      </w:pPr>
      <w:r w:rsidRPr="00200FAD">
        <w:rPr>
          <w:color w:val="000000" w:themeColor="text1"/>
        </w:rPr>
        <w:t>Runtime Analysis</w:t>
      </w:r>
    </w:p>
    <w:p w14:paraId="5C8AA3B3" w14:textId="77777777" w:rsidR="0075005A" w:rsidRPr="00200FAD" w:rsidRDefault="00000000" w:rsidP="00200FAD">
      <w:pPr>
        <w:spacing w:line="480" w:lineRule="auto"/>
        <w:rPr>
          <w:color w:val="000000" w:themeColor="text1"/>
        </w:rPr>
      </w:pPr>
      <w:r w:rsidRPr="00200FAD">
        <w:rPr>
          <w:color w:val="000000" w:themeColor="text1"/>
        </w:rPr>
        <w:br/>
        <w:t>Assume n = number of courses in the input file</w:t>
      </w:r>
      <w:r w:rsidRPr="00200FAD">
        <w:rPr>
          <w:color w:val="000000" w:themeColor="text1"/>
        </w:rPr>
        <w:br/>
      </w:r>
    </w:p>
    <w:tbl>
      <w:tblPr>
        <w:tblStyle w:val="TableGrid"/>
        <w:tblW w:w="0" w:type="auto"/>
        <w:tblLook w:val="04A0" w:firstRow="1" w:lastRow="0" w:firstColumn="1" w:lastColumn="0" w:noHBand="0" w:noVBand="1"/>
      </w:tblPr>
      <w:tblGrid>
        <w:gridCol w:w="1728"/>
        <w:gridCol w:w="1728"/>
        <w:gridCol w:w="1728"/>
        <w:gridCol w:w="1728"/>
        <w:gridCol w:w="1728"/>
      </w:tblGrid>
      <w:tr w:rsidR="00200FAD" w:rsidRPr="00200FAD" w14:paraId="66F3E80C" w14:textId="77777777">
        <w:tc>
          <w:tcPr>
            <w:tcW w:w="1728" w:type="dxa"/>
          </w:tcPr>
          <w:p w14:paraId="4DB6F912" w14:textId="77777777" w:rsidR="0075005A" w:rsidRPr="00200FAD" w:rsidRDefault="00000000" w:rsidP="00200FAD">
            <w:pPr>
              <w:spacing w:line="480" w:lineRule="auto"/>
              <w:rPr>
                <w:color w:val="000000" w:themeColor="text1"/>
              </w:rPr>
            </w:pPr>
            <w:r w:rsidRPr="00200FAD">
              <w:rPr>
                <w:color w:val="000000" w:themeColor="text1"/>
              </w:rPr>
              <w:t>Structure</w:t>
            </w:r>
          </w:p>
        </w:tc>
        <w:tc>
          <w:tcPr>
            <w:tcW w:w="1728" w:type="dxa"/>
          </w:tcPr>
          <w:p w14:paraId="7F7E08B8" w14:textId="77777777" w:rsidR="0075005A" w:rsidRPr="00200FAD" w:rsidRDefault="00000000" w:rsidP="00200FAD">
            <w:pPr>
              <w:spacing w:line="480" w:lineRule="auto"/>
              <w:rPr>
                <w:color w:val="000000" w:themeColor="text1"/>
              </w:rPr>
            </w:pPr>
            <w:r w:rsidRPr="00200FAD">
              <w:rPr>
                <w:color w:val="000000" w:themeColor="text1"/>
              </w:rPr>
              <w:t>Code Line</w:t>
            </w:r>
          </w:p>
        </w:tc>
        <w:tc>
          <w:tcPr>
            <w:tcW w:w="1728" w:type="dxa"/>
          </w:tcPr>
          <w:p w14:paraId="21216B3D" w14:textId="77777777" w:rsidR="0075005A" w:rsidRPr="00200FAD" w:rsidRDefault="00000000" w:rsidP="00200FAD">
            <w:pPr>
              <w:spacing w:line="480" w:lineRule="auto"/>
              <w:rPr>
                <w:color w:val="000000" w:themeColor="text1"/>
              </w:rPr>
            </w:pPr>
            <w:r w:rsidRPr="00200FAD">
              <w:rPr>
                <w:color w:val="000000" w:themeColor="text1"/>
              </w:rPr>
              <w:t>Line Cost</w:t>
            </w:r>
          </w:p>
        </w:tc>
        <w:tc>
          <w:tcPr>
            <w:tcW w:w="1728" w:type="dxa"/>
          </w:tcPr>
          <w:p w14:paraId="1A1BC852" w14:textId="77777777" w:rsidR="0075005A" w:rsidRPr="00200FAD" w:rsidRDefault="00000000" w:rsidP="00200FAD">
            <w:pPr>
              <w:spacing w:line="480" w:lineRule="auto"/>
              <w:rPr>
                <w:color w:val="000000" w:themeColor="text1"/>
              </w:rPr>
            </w:pPr>
            <w:r w:rsidRPr="00200FAD">
              <w:rPr>
                <w:color w:val="000000" w:themeColor="text1"/>
              </w:rPr>
              <w:t># Times Executed</w:t>
            </w:r>
          </w:p>
        </w:tc>
        <w:tc>
          <w:tcPr>
            <w:tcW w:w="1728" w:type="dxa"/>
          </w:tcPr>
          <w:p w14:paraId="36E0BE5E" w14:textId="77777777" w:rsidR="0075005A" w:rsidRPr="00200FAD" w:rsidRDefault="00000000" w:rsidP="00200FAD">
            <w:pPr>
              <w:spacing w:line="480" w:lineRule="auto"/>
              <w:rPr>
                <w:color w:val="000000" w:themeColor="text1"/>
              </w:rPr>
            </w:pPr>
            <w:r w:rsidRPr="00200FAD">
              <w:rPr>
                <w:color w:val="000000" w:themeColor="text1"/>
              </w:rPr>
              <w:t>Total Cost</w:t>
            </w:r>
          </w:p>
        </w:tc>
      </w:tr>
      <w:tr w:rsidR="00200FAD" w:rsidRPr="00200FAD" w14:paraId="6CE10139" w14:textId="77777777">
        <w:tc>
          <w:tcPr>
            <w:tcW w:w="1728" w:type="dxa"/>
          </w:tcPr>
          <w:p w14:paraId="361A14A3" w14:textId="77777777" w:rsidR="0075005A" w:rsidRPr="00200FAD" w:rsidRDefault="00000000" w:rsidP="00200FAD">
            <w:pPr>
              <w:spacing w:line="480" w:lineRule="auto"/>
              <w:rPr>
                <w:color w:val="000000" w:themeColor="text1"/>
              </w:rPr>
            </w:pPr>
            <w:r w:rsidRPr="00200FAD">
              <w:rPr>
                <w:color w:val="000000" w:themeColor="text1"/>
              </w:rPr>
              <w:t>Vector</w:t>
            </w:r>
          </w:p>
        </w:tc>
        <w:tc>
          <w:tcPr>
            <w:tcW w:w="1728" w:type="dxa"/>
          </w:tcPr>
          <w:p w14:paraId="219689DB" w14:textId="77777777" w:rsidR="0075005A" w:rsidRPr="00200FAD" w:rsidRDefault="00000000" w:rsidP="00200FAD">
            <w:pPr>
              <w:spacing w:line="480" w:lineRule="auto"/>
              <w:rPr>
                <w:color w:val="000000" w:themeColor="text1"/>
              </w:rPr>
            </w:pPr>
            <w:r w:rsidRPr="00200FAD">
              <w:rPr>
                <w:color w:val="000000" w:themeColor="text1"/>
              </w:rPr>
              <w:t>for each line</w:t>
            </w:r>
          </w:p>
        </w:tc>
        <w:tc>
          <w:tcPr>
            <w:tcW w:w="1728" w:type="dxa"/>
          </w:tcPr>
          <w:p w14:paraId="27336BD4" w14:textId="77777777" w:rsidR="0075005A" w:rsidRPr="00200FAD" w:rsidRDefault="00000000" w:rsidP="00200FAD">
            <w:pPr>
              <w:spacing w:line="480" w:lineRule="auto"/>
              <w:rPr>
                <w:color w:val="000000" w:themeColor="text1"/>
              </w:rPr>
            </w:pPr>
            <w:r w:rsidRPr="00200FAD">
              <w:rPr>
                <w:color w:val="000000" w:themeColor="text1"/>
              </w:rPr>
              <w:t>1</w:t>
            </w:r>
          </w:p>
        </w:tc>
        <w:tc>
          <w:tcPr>
            <w:tcW w:w="1728" w:type="dxa"/>
          </w:tcPr>
          <w:p w14:paraId="7ABC729D" w14:textId="77777777" w:rsidR="0075005A" w:rsidRPr="00200FAD" w:rsidRDefault="00000000" w:rsidP="00200FAD">
            <w:pPr>
              <w:spacing w:line="480" w:lineRule="auto"/>
              <w:rPr>
                <w:color w:val="000000" w:themeColor="text1"/>
              </w:rPr>
            </w:pPr>
            <w:r w:rsidRPr="00200FAD">
              <w:rPr>
                <w:color w:val="000000" w:themeColor="text1"/>
              </w:rPr>
              <w:t>n</w:t>
            </w:r>
          </w:p>
        </w:tc>
        <w:tc>
          <w:tcPr>
            <w:tcW w:w="1728" w:type="dxa"/>
          </w:tcPr>
          <w:p w14:paraId="2A85DFA2" w14:textId="77777777" w:rsidR="0075005A" w:rsidRPr="00200FAD" w:rsidRDefault="00000000" w:rsidP="00200FAD">
            <w:pPr>
              <w:spacing w:line="480" w:lineRule="auto"/>
              <w:rPr>
                <w:color w:val="000000" w:themeColor="text1"/>
              </w:rPr>
            </w:pPr>
            <w:r w:rsidRPr="00200FAD">
              <w:rPr>
                <w:color w:val="000000" w:themeColor="text1"/>
              </w:rPr>
              <w:t>n</w:t>
            </w:r>
          </w:p>
        </w:tc>
      </w:tr>
      <w:tr w:rsidR="00200FAD" w:rsidRPr="00200FAD" w14:paraId="12499027" w14:textId="77777777">
        <w:tc>
          <w:tcPr>
            <w:tcW w:w="1728" w:type="dxa"/>
          </w:tcPr>
          <w:p w14:paraId="0EF8CA77" w14:textId="77777777" w:rsidR="0075005A" w:rsidRPr="00200FAD" w:rsidRDefault="00000000" w:rsidP="00200FAD">
            <w:pPr>
              <w:spacing w:line="480" w:lineRule="auto"/>
              <w:rPr>
                <w:color w:val="000000" w:themeColor="text1"/>
              </w:rPr>
            </w:pPr>
            <w:r w:rsidRPr="00200FAD">
              <w:rPr>
                <w:color w:val="000000" w:themeColor="text1"/>
              </w:rPr>
              <w:t>Vector</w:t>
            </w:r>
          </w:p>
        </w:tc>
        <w:tc>
          <w:tcPr>
            <w:tcW w:w="1728" w:type="dxa"/>
          </w:tcPr>
          <w:p w14:paraId="797BFA4A" w14:textId="77777777" w:rsidR="0075005A" w:rsidRPr="00200FAD" w:rsidRDefault="00000000" w:rsidP="00200FAD">
            <w:pPr>
              <w:spacing w:line="480" w:lineRule="auto"/>
              <w:rPr>
                <w:color w:val="000000" w:themeColor="text1"/>
              </w:rPr>
            </w:pPr>
            <w:r w:rsidRPr="00200FAD">
              <w:rPr>
                <w:color w:val="000000" w:themeColor="text1"/>
              </w:rPr>
              <w:t>search and insert</w:t>
            </w:r>
          </w:p>
        </w:tc>
        <w:tc>
          <w:tcPr>
            <w:tcW w:w="1728" w:type="dxa"/>
          </w:tcPr>
          <w:p w14:paraId="243DD887" w14:textId="77777777" w:rsidR="0075005A" w:rsidRPr="00200FAD" w:rsidRDefault="00000000" w:rsidP="00200FAD">
            <w:pPr>
              <w:spacing w:line="480" w:lineRule="auto"/>
              <w:rPr>
                <w:color w:val="000000" w:themeColor="text1"/>
              </w:rPr>
            </w:pPr>
            <w:r w:rsidRPr="00200FAD">
              <w:rPr>
                <w:color w:val="000000" w:themeColor="text1"/>
              </w:rPr>
              <w:t>1</w:t>
            </w:r>
          </w:p>
        </w:tc>
        <w:tc>
          <w:tcPr>
            <w:tcW w:w="1728" w:type="dxa"/>
          </w:tcPr>
          <w:p w14:paraId="73A87F64" w14:textId="77777777" w:rsidR="0075005A" w:rsidRPr="00200FAD" w:rsidRDefault="00000000" w:rsidP="00200FAD">
            <w:pPr>
              <w:spacing w:line="480" w:lineRule="auto"/>
              <w:rPr>
                <w:color w:val="000000" w:themeColor="text1"/>
              </w:rPr>
            </w:pPr>
            <w:r w:rsidRPr="00200FAD">
              <w:rPr>
                <w:color w:val="000000" w:themeColor="text1"/>
              </w:rPr>
              <w:t>n</w:t>
            </w:r>
          </w:p>
        </w:tc>
        <w:tc>
          <w:tcPr>
            <w:tcW w:w="1728" w:type="dxa"/>
          </w:tcPr>
          <w:p w14:paraId="222C230E" w14:textId="77777777" w:rsidR="0075005A" w:rsidRPr="00200FAD" w:rsidRDefault="00000000" w:rsidP="00200FAD">
            <w:pPr>
              <w:spacing w:line="480" w:lineRule="auto"/>
              <w:rPr>
                <w:color w:val="000000" w:themeColor="text1"/>
              </w:rPr>
            </w:pPr>
            <w:r w:rsidRPr="00200FAD">
              <w:rPr>
                <w:color w:val="000000" w:themeColor="text1"/>
              </w:rPr>
              <w:t>n</w:t>
            </w:r>
          </w:p>
        </w:tc>
      </w:tr>
      <w:tr w:rsidR="00200FAD" w:rsidRPr="00200FAD" w14:paraId="0F56DB21" w14:textId="77777777">
        <w:tc>
          <w:tcPr>
            <w:tcW w:w="1728" w:type="dxa"/>
          </w:tcPr>
          <w:p w14:paraId="2B2BE742" w14:textId="77777777" w:rsidR="0075005A" w:rsidRPr="00200FAD" w:rsidRDefault="00000000" w:rsidP="00200FAD">
            <w:pPr>
              <w:spacing w:line="480" w:lineRule="auto"/>
              <w:rPr>
                <w:color w:val="000000" w:themeColor="text1"/>
              </w:rPr>
            </w:pPr>
            <w:r w:rsidRPr="00200FAD">
              <w:rPr>
                <w:color w:val="000000" w:themeColor="text1"/>
              </w:rPr>
              <w:t>Hash Table</w:t>
            </w:r>
          </w:p>
        </w:tc>
        <w:tc>
          <w:tcPr>
            <w:tcW w:w="1728" w:type="dxa"/>
          </w:tcPr>
          <w:p w14:paraId="4E53A691" w14:textId="77777777" w:rsidR="0075005A" w:rsidRPr="00200FAD" w:rsidRDefault="00000000" w:rsidP="00200FAD">
            <w:pPr>
              <w:spacing w:line="480" w:lineRule="auto"/>
              <w:rPr>
                <w:color w:val="000000" w:themeColor="text1"/>
              </w:rPr>
            </w:pPr>
            <w:r w:rsidRPr="00200FAD">
              <w:rPr>
                <w:color w:val="000000" w:themeColor="text1"/>
              </w:rPr>
              <w:t>insert (average)</w:t>
            </w:r>
          </w:p>
        </w:tc>
        <w:tc>
          <w:tcPr>
            <w:tcW w:w="1728" w:type="dxa"/>
          </w:tcPr>
          <w:p w14:paraId="7A29EF79" w14:textId="77777777" w:rsidR="0075005A" w:rsidRPr="00200FAD" w:rsidRDefault="00000000" w:rsidP="00200FAD">
            <w:pPr>
              <w:spacing w:line="480" w:lineRule="auto"/>
              <w:rPr>
                <w:color w:val="000000" w:themeColor="text1"/>
              </w:rPr>
            </w:pPr>
            <w:r w:rsidRPr="00200FAD">
              <w:rPr>
                <w:color w:val="000000" w:themeColor="text1"/>
              </w:rPr>
              <w:t>1</w:t>
            </w:r>
          </w:p>
        </w:tc>
        <w:tc>
          <w:tcPr>
            <w:tcW w:w="1728" w:type="dxa"/>
          </w:tcPr>
          <w:p w14:paraId="35D4FD41" w14:textId="77777777" w:rsidR="0075005A" w:rsidRPr="00200FAD" w:rsidRDefault="00000000" w:rsidP="00200FAD">
            <w:pPr>
              <w:spacing w:line="480" w:lineRule="auto"/>
              <w:rPr>
                <w:color w:val="000000" w:themeColor="text1"/>
              </w:rPr>
            </w:pPr>
            <w:r w:rsidRPr="00200FAD">
              <w:rPr>
                <w:color w:val="000000" w:themeColor="text1"/>
              </w:rPr>
              <w:t>n</w:t>
            </w:r>
          </w:p>
        </w:tc>
        <w:tc>
          <w:tcPr>
            <w:tcW w:w="1728" w:type="dxa"/>
          </w:tcPr>
          <w:p w14:paraId="470469AD" w14:textId="77777777" w:rsidR="0075005A" w:rsidRPr="00200FAD" w:rsidRDefault="00000000" w:rsidP="00200FAD">
            <w:pPr>
              <w:spacing w:line="480" w:lineRule="auto"/>
              <w:rPr>
                <w:color w:val="000000" w:themeColor="text1"/>
              </w:rPr>
            </w:pPr>
            <w:r w:rsidRPr="00200FAD">
              <w:rPr>
                <w:color w:val="000000" w:themeColor="text1"/>
              </w:rPr>
              <w:t>n</w:t>
            </w:r>
          </w:p>
        </w:tc>
      </w:tr>
      <w:tr w:rsidR="00200FAD" w:rsidRPr="00200FAD" w14:paraId="3C552A4C" w14:textId="77777777">
        <w:tc>
          <w:tcPr>
            <w:tcW w:w="1728" w:type="dxa"/>
          </w:tcPr>
          <w:p w14:paraId="12214D32" w14:textId="77777777" w:rsidR="0075005A" w:rsidRPr="00200FAD" w:rsidRDefault="00000000" w:rsidP="00200FAD">
            <w:pPr>
              <w:spacing w:line="480" w:lineRule="auto"/>
              <w:rPr>
                <w:color w:val="000000" w:themeColor="text1"/>
              </w:rPr>
            </w:pPr>
            <w:r w:rsidRPr="00200FAD">
              <w:rPr>
                <w:color w:val="000000" w:themeColor="text1"/>
              </w:rPr>
              <w:t>Tree</w:t>
            </w:r>
          </w:p>
        </w:tc>
        <w:tc>
          <w:tcPr>
            <w:tcW w:w="1728" w:type="dxa"/>
          </w:tcPr>
          <w:p w14:paraId="229B203A" w14:textId="77777777" w:rsidR="0075005A" w:rsidRPr="00200FAD" w:rsidRDefault="00000000" w:rsidP="00200FAD">
            <w:pPr>
              <w:spacing w:line="480" w:lineRule="auto"/>
              <w:rPr>
                <w:color w:val="000000" w:themeColor="text1"/>
              </w:rPr>
            </w:pPr>
            <w:r w:rsidRPr="00200FAD">
              <w:rPr>
                <w:color w:val="000000" w:themeColor="text1"/>
              </w:rPr>
              <w:t>insert (avg)</w:t>
            </w:r>
          </w:p>
        </w:tc>
        <w:tc>
          <w:tcPr>
            <w:tcW w:w="1728" w:type="dxa"/>
          </w:tcPr>
          <w:p w14:paraId="3430193A" w14:textId="77777777" w:rsidR="0075005A" w:rsidRPr="00200FAD" w:rsidRDefault="00000000" w:rsidP="00200FAD">
            <w:pPr>
              <w:spacing w:line="480" w:lineRule="auto"/>
              <w:rPr>
                <w:color w:val="000000" w:themeColor="text1"/>
              </w:rPr>
            </w:pPr>
            <w:r w:rsidRPr="00200FAD">
              <w:rPr>
                <w:color w:val="000000" w:themeColor="text1"/>
              </w:rPr>
              <w:t>log n</w:t>
            </w:r>
          </w:p>
        </w:tc>
        <w:tc>
          <w:tcPr>
            <w:tcW w:w="1728" w:type="dxa"/>
          </w:tcPr>
          <w:p w14:paraId="34449CD7" w14:textId="77777777" w:rsidR="0075005A" w:rsidRPr="00200FAD" w:rsidRDefault="00000000" w:rsidP="00200FAD">
            <w:pPr>
              <w:spacing w:line="480" w:lineRule="auto"/>
              <w:rPr>
                <w:color w:val="000000" w:themeColor="text1"/>
              </w:rPr>
            </w:pPr>
            <w:r w:rsidRPr="00200FAD">
              <w:rPr>
                <w:color w:val="000000" w:themeColor="text1"/>
              </w:rPr>
              <w:t>n</w:t>
            </w:r>
          </w:p>
        </w:tc>
        <w:tc>
          <w:tcPr>
            <w:tcW w:w="1728" w:type="dxa"/>
          </w:tcPr>
          <w:p w14:paraId="4741A49E" w14:textId="77777777" w:rsidR="0075005A" w:rsidRPr="00200FAD" w:rsidRDefault="00000000" w:rsidP="00200FAD">
            <w:pPr>
              <w:spacing w:line="480" w:lineRule="auto"/>
              <w:rPr>
                <w:color w:val="000000" w:themeColor="text1"/>
              </w:rPr>
            </w:pPr>
            <w:r w:rsidRPr="00200FAD">
              <w:rPr>
                <w:color w:val="000000" w:themeColor="text1"/>
              </w:rPr>
              <w:t>n log n</w:t>
            </w:r>
          </w:p>
        </w:tc>
      </w:tr>
      <w:tr w:rsidR="00200FAD" w:rsidRPr="00200FAD" w14:paraId="1C402040" w14:textId="77777777">
        <w:tc>
          <w:tcPr>
            <w:tcW w:w="1728" w:type="dxa"/>
          </w:tcPr>
          <w:p w14:paraId="2A448AD7" w14:textId="77777777" w:rsidR="0075005A" w:rsidRPr="00200FAD" w:rsidRDefault="00000000" w:rsidP="00200FAD">
            <w:pPr>
              <w:spacing w:line="480" w:lineRule="auto"/>
              <w:rPr>
                <w:color w:val="000000" w:themeColor="text1"/>
              </w:rPr>
            </w:pPr>
            <w:r w:rsidRPr="00200FAD">
              <w:rPr>
                <w:color w:val="000000" w:themeColor="text1"/>
              </w:rPr>
              <w:t>Tree</w:t>
            </w:r>
          </w:p>
        </w:tc>
        <w:tc>
          <w:tcPr>
            <w:tcW w:w="1728" w:type="dxa"/>
          </w:tcPr>
          <w:p w14:paraId="228F1CCB" w14:textId="77777777" w:rsidR="0075005A" w:rsidRPr="00200FAD" w:rsidRDefault="00000000" w:rsidP="00200FAD">
            <w:pPr>
              <w:spacing w:line="480" w:lineRule="auto"/>
              <w:rPr>
                <w:color w:val="000000" w:themeColor="text1"/>
              </w:rPr>
            </w:pPr>
            <w:r w:rsidRPr="00200FAD">
              <w:rPr>
                <w:color w:val="000000" w:themeColor="text1"/>
              </w:rPr>
              <w:t>search</w:t>
            </w:r>
          </w:p>
        </w:tc>
        <w:tc>
          <w:tcPr>
            <w:tcW w:w="1728" w:type="dxa"/>
          </w:tcPr>
          <w:p w14:paraId="6750648C" w14:textId="77777777" w:rsidR="0075005A" w:rsidRPr="00200FAD" w:rsidRDefault="00000000" w:rsidP="00200FAD">
            <w:pPr>
              <w:spacing w:line="480" w:lineRule="auto"/>
              <w:rPr>
                <w:color w:val="000000" w:themeColor="text1"/>
              </w:rPr>
            </w:pPr>
            <w:r w:rsidRPr="00200FAD">
              <w:rPr>
                <w:color w:val="000000" w:themeColor="text1"/>
              </w:rPr>
              <w:t>log n</w:t>
            </w:r>
          </w:p>
        </w:tc>
        <w:tc>
          <w:tcPr>
            <w:tcW w:w="1728" w:type="dxa"/>
          </w:tcPr>
          <w:p w14:paraId="122E2FAB" w14:textId="77777777" w:rsidR="0075005A" w:rsidRPr="00200FAD" w:rsidRDefault="00000000" w:rsidP="00200FAD">
            <w:pPr>
              <w:spacing w:line="480" w:lineRule="auto"/>
              <w:rPr>
                <w:color w:val="000000" w:themeColor="text1"/>
              </w:rPr>
            </w:pPr>
            <w:r w:rsidRPr="00200FAD">
              <w:rPr>
                <w:color w:val="000000" w:themeColor="text1"/>
              </w:rPr>
              <w:t>1</w:t>
            </w:r>
          </w:p>
        </w:tc>
        <w:tc>
          <w:tcPr>
            <w:tcW w:w="1728" w:type="dxa"/>
          </w:tcPr>
          <w:p w14:paraId="10E780AD" w14:textId="77777777" w:rsidR="0075005A" w:rsidRPr="00200FAD" w:rsidRDefault="00000000" w:rsidP="00200FAD">
            <w:pPr>
              <w:spacing w:line="480" w:lineRule="auto"/>
              <w:rPr>
                <w:color w:val="000000" w:themeColor="text1"/>
              </w:rPr>
            </w:pPr>
            <w:r w:rsidRPr="00200FAD">
              <w:rPr>
                <w:color w:val="000000" w:themeColor="text1"/>
              </w:rPr>
              <w:t>log n</w:t>
            </w:r>
          </w:p>
        </w:tc>
      </w:tr>
    </w:tbl>
    <w:p w14:paraId="632201F4" w14:textId="77777777" w:rsidR="0075005A" w:rsidRPr="00200FAD" w:rsidRDefault="00000000" w:rsidP="00200FAD">
      <w:pPr>
        <w:pStyle w:val="Heading1"/>
        <w:spacing w:line="480" w:lineRule="auto"/>
        <w:rPr>
          <w:color w:val="000000" w:themeColor="text1"/>
        </w:rPr>
      </w:pPr>
      <w:r w:rsidRPr="00200FAD">
        <w:rPr>
          <w:color w:val="000000" w:themeColor="text1"/>
        </w:rPr>
        <w:t>Advantages and Disadvantages</w:t>
      </w:r>
    </w:p>
    <w:p w14:paraId="2AB1CB27" w14:textId="77777777" w:rsidR="0075005A" w:rsidRPr="00200FAD" w:rsidRDefault="00000000" w:rsidP="00200FAD">
      <w:pPr>
        <w:spacing w:line="480" w:lineRule="auto"/>
        <w:rPr>
          <w:color w:val="000000" w:themeColor="text1"/>
        </w:rPr>
      </w:pPr>
      <w:r w:rsidRPr="00200FAD">
        <w:rPr>
          <w:color w:val="000000" w:themeColor="text1"/>
        </w:rPr>
        <w:br/>
        <w:t>Vector:</w:t>
      </w:r>
      <w:r w:rsidRPr="00200FAD">
        <w:rPr>
          <w:color w:val="000000" w:themeColor="text1"/>
        </w:rPr>
        <w:br/>
        <w:t>+ Easy to implement and iterate through</w:t>
      </w:r>
      <w:r w:rsidRPr="00200FAD">
        <w:rPr>
          <w:color w:val="000000" w:themeColor="text1"/>
        </w:rPr>
        <w:br/>
        <w:t>+ Simple sorting using built-in functions</w:t>
      </w:r>
      <w:r w:rsidRPr="00200FAD">
        <w:rPr>
          <w:color w:val="000000" w:themeColor="text1"/>
        </w:rPr>
        <w:br/>
      </w:r>
      <w:r w:rsidRPr="00200FAD">
        <w:rPr>
          <w:color w:val="000000" w:themeColor="text1"/>
        </w:rPr>
        <w:lastRenderedPageBreak/>
        <w:t>- Inefficient search for specific courses (O(n))</w:t>
      </w:r>
      <w:r w:rsidRPr="00200FAD">
        <w:rPr>
          <w:color w:val="000000" w:themeColor="text1"/>
        </w:rPr>
        <w:br/>
      </w:r>
      <w:r w:rsidRPr="00200FAD">
        <w:rPr>
          <w:color w:val="000000" w:themeColor="text1"/>
        </w:rPr>
        <w:br/>
        <w:t>Hash Table:</w:t>
      </w:r>
      <w:r w:rsidRPr="00200FAD">
        <w:rPr>
          <w:color w:val="000000" w:themeColor="text1"/>
        </w:rPr>
        <w:br/>
        <w:t>+ Very fast lookups (average O(1))</w:t>
      </w:r>
      <w:r w:rsidRPr="00200FAD">
        <w:rPr>
          <w:color w:val="000000" w:themeColor="text1"/>
        </w:rPr>
        <w:br/>
        <w:t>+ Great for finding single courses by courseNumber</w:t>
      </w:r>
      <w:r w:rsidRPr="00200FAD">
        <w:rPr>
          <w:color w:val="000000" w:themeColor="text1"/>
        </w:rPr>
        <w:br/>
        <w:t>- Not sorted; must extract and sort keys for ordering</w:t>
      </w:r>
      <w:r w:rsidRPr="00200FAD">
        <w:rPr>
          <w:color w:val="000000" w:themeColor="text1"/>
        </w:rPr>
        <w:br/>
      </w:r>
      <w:r w:rsidRPr="00200FAD">
        <w:rPr>
          <w:color w:val="000000" w:themeColor="text1"/>
        </w:rPr>
        <w:br/>
        <w:t>Binary Search Tree:</w:t>
      </w:r>
      <w:r w:rsidRPr="00200FAD">
        <w:rPr>
          <w:color w:val="000000" w:themeColor="text1"/>
        </w:rPr>
        <w:br/>
        <w:t>+ Maintains sorted order naturally (O(log n) insert/search)</w:t>
      </w:r>
      <w:r w:rsidRPr="00200FAD">
        <w:rPr>
          <w:color w:val="000000" w:themeColor="text1"/>
        </w:rPr>
        <w:br/>
        <w:t>+ Efficient in-order traversal for sorted print</w:t>
      </w:r>
      <w:r w:rsidRPr="00200FAD">
        <w:rPr>
          <w:color w:val="000000" w:themeColor="text1"/>
        </w:rPr>
        <w:br/>
        <w:t>- Can become unbalanced (worst case O(n))</w:t>
      </w:r>
      <w:r w:rsidRPr="00200FAD">
        <w:rPr>
          <w:color w:val="000000" w:themeColor="text1"/>
        </w:rPr>
        <w:br/>
      </w:r>
    </w:p>
    <w:p w14:paraId="01CB6506" w14:textId="77777777" w:rsidR="0075005A" w:rsidRPr="00200FAD" w:rsidRDefault="00000000" w:rsidP="00200FAD">
      <w:pPr>
        <w:pStyle w:val="Heading1"/>
        <w:spacing w:line="480" w:lineRule="auto"/>
        <w:rPr>
          <w:color w:val="000000" w:themeColor="text1"/>
        </w:rPr>
      </w:pPr>
      <w:r w:rsidRPr="00200FAD">
        <w:rPr>
          <w:color w:val="000000" w:themeColor="text1"/>
        </w:rPr>
        <w:t>Recommendation</w:t>
      </w:r>
    </w:p>
    <w:p w14:paraId="72EF4016" w14:textId="77777777" w:rsidR="0075005A" w:rsidRPr="00200FAD" w:rsidRDefault="00000000" w:rsidP="00200FAD">
      <w:pPr>
        <w:spacing w:line="480" w:lineRule="auto"/>
        <w:rPr>
          <w:color w:val="000000" w:themeColor="text1"/>
        </w:rPr>
      </w:pPr>
      <w:r w:rsidRPr="00200FAD">
        <w:rPr>
          <w:color w:val="000000" w:themeColor="text1"/>
        </w:rPr>
        <w:br/>
        <w:t>I recommend using the Binary Search Tree for this project. It offers the best balance of efficient searching and natural sorted order for course listing. Although hash tables are faster for lookup, they require extra work to sort. Vectors are easiest to use but least efficient for searching. Given the requirement to list courses alphanumerically and support lookups, the BST is optimal.</w:t>
      </w:r>
      <w:r w:rsidRPr="00200FAD">
        <w:rPr>
          <w:color w:val="000000" w:themeColor="text1"/>
        </w:rPr>
        <w:br/>
      </w:r>
    </w:p>
    <w:sectPr w:rsidR="0075005A" w:rsidRPr="00200F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659047">
    <w:abstractNumId w:val="8"/>
  </w:num>
  <w:num w:numId="2" w16cid:durableId="526331218">
    <w:abstractNumId w:val="6"/>
  </w:num>
  <w:num w:numId="3" w16cid:durableId="636885000">
    <w:abstractNumId w:val="5"/>
  </w:num>
  <w:num w:numId="4" w16cid:durableId="348873990">
    <w:abstractNumId w:val="4"/>
  </w:num>
  <w:num w:numId="5" w16cid:durableId="926428069">
    <w:abstractNumId w:val="7"/>
  </w:num>
  <w:num w:numId="6" w16cid:durableId="495999820">
    <w:abstractNumId w:val="3"/>
  </w:num>
  <w:num w:numId="7" w16cid:durableId="99689276">
    <w:abstractNumId w:val="2"/>
  </w:num>
  <w:num w:numId="8" w16cid:durableId="286351010">
    <w:abstractNumId w:val="1"/>
  </w:num>
  <w:num w:numId="9" w16cid:durableId="143212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FAD"/>
    <w:rsid w:val="0029639D"/>
    <w:rsid w:val="00326F90"/>
    <w:rsid w:val="00641956"/>
    <w:rsid w:val="00750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F3C97"/>
  <w14:defaultImageDpi w14:val="300"/>
  <w15:docId w15:val="{870511CD-73ED-EE41-B4EF-4DB8851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Reinitz, Cassidy</cp:lastModifiedBy>
  <cp:revision>2</cp:revision>
  <dcterms:created xsi:type="dcterms:W3CDTF">2025-06-16T01:19:00Z</dcterms:created>
  <dcterms:modified xsi:type="dcterms:W3CDTF">2025-06-16T01:19:00Z</dcterms:modified>
  <cp:category/>
</cp:coreProperties>
</file>